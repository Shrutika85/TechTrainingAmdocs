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E9A51" w14:textId="258A4008" w:rsidR="00D630BA" w:rsidRPr="00D630BA" w:rsidRDefault="00D630BA" w:rsidP="00D630BA">
      <w:pPr>
        <w:rPr>
          <w:rFonts w:ascii="Times New Roman" w:eastAsia="Times New Roman" w:hAnsi="Times New Roman"/>
          <w:b/>
          <w:bCs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What Is Selenium?</w:t>
      </w:r>
    </w:p>
    <w:p w14:paraId="13E2C768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Selenium is an open-source automation tool used for testing web applications across different browsers and platforms. It simulates user interactions with web elements, allowing developers and testers to validate UI behavior and functionality.</w:t>
      </w:r>
    </w:p>
    <w:p w14:paraId="7E089A2C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Key Characteristics:</w:t>
      </w:r>
    </w:p>
    <w:p w14:paraId="2B0F8F6F" w14:textId="77777777" w:rsidR="00D630BA" w:rsidRPr="00D630BA" w:rsidRDefault="00D630BA" w:rsidP="00D630BA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Automates browser actions like clicking, typing, and navigation</w:t>
      </w:r>
    </w:p>
    <w:p w14:paraId="0EFE5C23" w14:textId="77777777" w:rsidR="00D630BA" w:rsidRPr="00D630BA" w:rsidRDefault="00D630BA" w:rsidP="00D630BA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Supports multiple programming languages (Java, Python, C#, etc.)</w:t>
      </w:r>
    </w:p>
    <w:p w14:paraId="4F2150C7" w14:textId="77777777" w:rsidR="00D630BA" w:rsidRPr="00D630BA" w:rsidRDefault="00D630BA" w:rsidP="00D630BA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Compatible with major browsers (Chrome, Firefox, Edge, Safari)</w:t>
      </w:r>
    </w:p>
    <w:p w14:paraId="4C24C69F" w14:textId="77777777" w:rsidR="00D630BA" w:rsidRPr="00D630BA" w:rsidRDefault="00D630BA" w:rsidP="00D630BA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 xml:space="preserve">Extensible with frameworks like TestNG, JUnit, and </w:t>
      </w:r>
      <w:proofErr w:type="spellStart"/>
      <w:r w:rsidRPr="00D630BA">
        <w:rPr>
          <w:rFonts w:ascii="Times New Roman" w:eastAsia="Times New Roman" w:hAnsi="Times New Roman"/>
          <w:b/>
          <w:sz w:val="28"/>
        </w:rPr>
        <w:t>PyTest</w:t>
      </w:r>
      <w:proofErr w:type="spellEnd"/>
    </w:p>
    <w:p w14:paraId="39E4A3EB" w14:textId="77777777" w:rsidR="00D630BA" w:rsidRPr="00D630BA" w:rsidRDefault="00D630BA" w:rsidP="00D630BA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Widely used in Agile and DevOps pipelines for continuous testing</w:t>
      </w:r>
    </w:p>
    <w:p w14:paraId="13714644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Selenium is a cornerstone of modern web testing strategies due to its flexibility and community support.</w:t>
      </w:r>
    </w:p>
    <w:p w14:paraId="77395C1D" w14:textId="3F17BB0F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pict w14:anchorId="5F500E9D">
          <v:rect id="_x0000_i1074" style="width:0;height:1.5pt" o:hralign="center" o:hrstd="t" o:hr="t" fillcolor="#a0a0a0" stroked="f"/>
        </w:pict>
      </w:r>
      <w:r w:rsidRPr="00D630BA">
        <w:rPr>
          <w:rFonts w:ascii="Times New Roman" w:eastAsia="Times New Roman" w:hAnsi="Times New Roman"/>
          <w:b/>
          <w:bCs/>
          <w:sz w:val="28"/>
        </w:rPr>
        <w:t>Advantages of Selenium</w:t>
      </w:r>
    </w:p>
    <w:p w14:paraId="6E8FAF75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Selenium offers a range of benefits that make it a preferred choice for web automation:</w:t>
      </w:r>
    </w:p>
    <w:p w14:paraId="194AFD23" w14:textId="77777777" w:rsidR="00D630BA" w:rsidRPr="00D630BA" w:rsidRDefault="00D630BA" w:rsidP="00D630BA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Open Source</w:t>
      </w:r>
      <w:r w:rsidRPr="00D630BA">
        <w:rPr>
          <w:rFonts w:ascii="Times New Roman" w:eastAsia="Times New Roman" w:hAnsi="Times New Roman"/>
          <w:b/>
          <w:sz w:val="28"/>
        </w:rPr>
        <w:t>: Free to use with active community support</w:t>
      </w:r>
    </w:p>
    <w:p w14:paraId="6CDDF543" w14:textId="77777777" w:rsidR="00D630BA" w:rsidRPr="00D630BA" w:rsidRDefault="00D630BA" w:rsidP="00D630BA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Cross-Browser Support</w:t>
      </w:r>
      <w:r w:rsidRPr="00D630BA">
        <w:rPr>
          <w:rFonts w:ascii="Times New Roman" w:eastAsia="Times New Roman" w:hAnsi="Times New Roman"/>
          <w:b/>
          <w:sz w:val="28"/>
        </w:rPr>
        <w:t>: Works with Chrome, Firefox, Safari, Edge, etc.</w:t>
      </w:r>
    </w:p>
    <w:p w14:paraId="1A170B78" w14:textId="77777777" w:rsidR="00D630BA" w:rsidRPr="00D630BA" w:rsidRDefault="00D630BA" w:rsidP="00D630BA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Multi-Language Support</w:t>
      </w:r>
      <w:r w:rsidRPr="00D630BA">
        <w:rPr>
          <w:rFonts w:ascii="Times New Roman" w:eastAsia="Times New Roman" w:hAnsi="Times New Roman"/>
          <w:b/>
          <w:sz w:val="28"/>
        </w:rPr>
        <w:t>: Compatible with Java, Python, C#, Ruby, etc.</w:t>
      </w:r>
    </w:p>
    <w:p w14:paraId="011FC574" w14:textId="77777777" w:rsidR="00D630BA" w:rsidRPr="00D630BA" w:rsidRDefault="00D630BA" w:rsidP="00D630BA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Cross-Platform Compatibility</w:t>
      </w:r>
      <w:r w:rsidRPr="00D630BA">
        <w:rPr>
          <w:rFonts w:ascii="Times New Roman" w:eastAsia="Times New Roman" w:hAnsi="Times New Roman"/>
          <w:b/>
          <w:sz w:val="28"/>
        </w:rPr>
        <w:t>: Runs on Windows, macOS, Linux</w:t>
      </w:r>
    </w:p>
    <w:p w14:paraId="3AE691DD" w14:textId="77777777" w:rsidR="00D630BA" w:rsidRPr="00D630BA" w:rsidRDefault="00D630BA" w:rsidP="00D630BA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Integration Friendly</w:t>
      </w:r>
      <w:r w:rsidRPr="00D630BA">
        <w:rPr>
          <w:rFonts w:ascii="Times New Roman" w:eastAsia="Times New Roman" w:hAnsi="Times New Roman"/>
          <w:b/>
          <w:sz w:val="28"/>
        </w:rPr>
        <w:t>: Works with CI/CD tools like Jenkins and Docker</w:t>
      </w:r>
    </w:p>
    <w:p w14:paraId="3A7690E5" w14:textId="77777777" w:rsidR="00D630BA" w:rsidRPr="00D630BA" w:rsidRDefault="00D630BA" w:rsidP="00D630BA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Scalable Testing</w:t>
      </w:r>
      <w:r w:rsidRPr="00D630BA">
        <w:rPr>
          <w:rFonts w:ascii="Times New Roman" w:eastAsia="Times New Roman" w:hAnsi="Times New Roman"/>
          <w:b/>
          <w:sz w:val="28"/>
        </w:rPr>
        <w:t>: Supports parallel execution with Selenium Grid</w:t>
      </w:r>
    </w:p>
    <w:p w14:paraId="71A17CAD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lastRenderedPageBreak/>
        <w:t>These features make Selenium suitable for both small-scale projects and enterprise-grade testing environments.</w:t>
      </w:r>
    </w:p>
    <w:p w14:paraId="5B38F0BB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pict w14:anchorId="1D4D9766">
          <v:rect id="_x0000_i1075" style="width:0;height:1.5pt" o:hralign="center" o:hrstd="t" o:hr="t" fillcolor="#a0a0a0" stroked="f"/>
        </w:pict>
      </w:r>
    </w:p>
    <w:p w14:paraId="327827C0" w14:textId="7BA60FBB" w:rsidR="00D630BA" w:rsidRPr="00D630BA" w:rsidRDefault="00D630BA" w:rsidP="00D630BA">
      <w:pPr>
        <w:rPr>
          <w:rFonts w:ascii="Times New Roman" w:eastAsia="Times New Roman" w:hAnsi="Times New Roman"/>
          <w:b/>
          <w:bCs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 xml:space="preserve"> What Is WebDriver?</w:t>
      </w:r>
    </w:p>
    <w:p w14:paraId="4699C738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WebDriver</w:t>
      </w:r>
      <w:r w:rsidRPr="00D630BA">
        <w:rPr>
          <w:rFonts w:ascii="Times New Roman" w:eastAsia="Times New Roman" w:hAnsi="Times New Roman"/>
          <w:b/>
          <w:sz w:val="28"/>
        </w:rPr>
        <w:t xml:space="preserve"> is a core component of Selenium that provides a programming interface to interact with browsers. It directly communicates with the browser using native automation APIs, ensuring accurate and efficient control.</w:t>
      </w:r>
    </w:p>
    <w:p w14:paraId="147C7A5A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Key Features:</w:t>
      </w:r>
    </w:p>
    <w:p w14:paraId="066E7B5B" w14:textId="77777777" w:rsidR="00D630BA" w:rsidRPr="00D630BA" w:rsidRDefault="00D630BA" w:rsidP="00D630BA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 xml:space="preserve">Browser-specific drivers (e.g., </w:t>
      </w:r>
      <w:proofErr w:type="spellStart"/>
      <w:r w:rsidRPr="00D630BA">
        <w:rPr>
          <w:rFonts w:ascii="Times New Roman" w:eastAsia="Times New Roman" w:hAnsi="Times New Roman"/>
          <w:b/>
          <w:sz w:val="28"/>
        </w:rPr>
        <w:t>ChromeDriver</w:t>
      </w:r>
      <w:proofErr w:type="spellEnd"/>
      <w:r w:rsidRPr="00D630BA"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 w:rsidRPr="00D630BA">
        <w:rPr>
          <w:rFonts w:ascii="Times New Roman" w:eastAsia="Times New Roman" w:hAnsi="Times New Roman"/>
          <w:b/>
          <w:sz w:val="28"/>
        </w:rPr>
        <w:t>GeckoDriver</w:t>
      </w:r>
      <w:proofErr w:type="spellEnd"/>
      <w:r w:rsidRPr="00D630BA">
        <w:rPr>
          <w:rFonts w:ascii="Times New Roman" w:eastAsia="Times New Roman" w:hAnsi="Times New Roman"/>
          <w:b/>
          <w:sz w:val="28"/>
        </w:rPr>
        <w:t>)</w:t>
      </w:r>
    </w:p>
    <w:p w14:paraId="577F0F6C" w14:textId="77777777" w:rsidR="00D630BA" w:rsidRPr="00D630BA" w:rsidRDefault="00D630BA" w:rsidP="00D630BA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 xml:space="preserve">Executes commands like </w:t>
      </w:r>
      <w:proofErr w:type="gramStart"/>
      <w:r w:rsidRPr="00D630BA">
        <w:rPr>
          <w:rFonts w:ascii="Times New Roman" w:eastAsia="Times New Roman" w:hAnsi="Times New Roman"/>
          <w:b/>
          <w:sz w:val="28"/>
        </w:rPr>
        <w:t>click(</w:t>
      </w:r>
      <w:proofErr w:type="gramEnd"/>
      <w:r w:rsidRPr="00D630BA">
        <w:rPr>
          <w:rFonts w:ascii="Times New Roman" w:eastAsia="Times New Roman" w:hAnsi="Times New Roman"/>
          <w:b/>
          <w:sz w:val="28"/>
        </w:rPr>
        <w:t xml:space="preserve">), </w:t>
      </w:r>
      <w:proofErr w:type="spellStart"/>
      <w:r w:rsidRPr="00D630BA">
        <w:rPr>
          <w:rFonts w:ascii="Times New Roman" w:eastAsia="Times New Roman" w:hAnsi="Times New Roman"/>
          <w:b/>
          <w:sz w:val="28"/>
        </w:rPr>
        <w:t>sendKeys</w:t>
      </w:r>
      <w:proofErr w:type="spellEnd"/>
      <w:r w:rsidRPr="00D630BA">
        <w:rPr>
          <w:rFonts w:ascii="Times New Roman" w:eastAsia="Times New Roman" w:hAnsi="Times New Roman"/>
          <w:b/>
          <w:sz w:val="28"/>
        </w:rPr>
        <w:t>(), navigate().to()</w:t>
      </w:r>
    </w:p>
    <w:p w14:paraId="407F995F" w14:textId="77777777" w:rsidR="00D630BA" w:rsidRPr="00D630BA" w:rsidRDefault="00D630BA" w:rsidP="00D630BA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Supports dynamic content and AJAX-based applications</w:t>
      </w:r>
    </w:p>
    <w:p w14:paraId="7A2BA401" w14:textId="77777777" w:rsidR="00D630BA" w:rsidRPr="00D630BA" w:rsidRDefault="00D630BA" w:rsidP="00D630BA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Enables headless testing for faster execution</w:t>
      </w:r>
    </w:p>
    <w:p w14:paraId="773FBA0A" w14:textId="77777777" w:rsidR="00D630BA" w:rsidRPr="00D630BA" w:rsidRDefault="00D630BA" w:rsidP="00D630BA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Forms the foundation for Selenium scripts in all supported languages</w:t>
      </w:r>
    </w:p>
    <w:p w14:paraId="62D0FF40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WebDriver replaces older Selenium RC and is now the standard for browser automation.</w:t>
      </w:r>
    </w:p>
    <w:p w14:paraId="06DD3091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pict w14:anchorId="44B5DFEC">
          <v:rect id="_x0000_i1076" style="width:0;height:1.5pt" o:hralign="center" o:hrstd="t" o:hr="t" fillcolor="#a0a0a0" stroked="f"/>
        </w:pict>
      </w:r>
    </w:p>
    <w:p w14:paraId="6CEA82BA" w14:textId="77777777" w:rsidR="00D630BA" w:rsidRDefault="00D630BA" w:rsidP="00D630BA">
      <w:pPr>
        <w:rPr>
          <w:rFonts w:ascii="Segoe UI Symbol" w:eastAsia="Times New Roman" w:hAnsi="Segoe UI Symbol" w:cs="Segoe UI Symbol"/>
          <w:b/>
          <w:bCs/>
          <w:sz w:val="28"/>
        </w:rPr>
      </w:pPr>
    </w:p>
    <w:p w14:paraId="6E9CD6E2" w14:textId="7E10FDEE" w:rsidR="00D630BA" w:rsidRPr="00D630BA" w:rsidRDefault="00D630BA" w:rsidP="00D630BA">
      <w:pPr>
        <w:rPr>
          <w:rFonts w:ascii="Times New Roman" w:eastAsia="Times New Roman" w:hAnsi="Times New Roman"/>
          <w:b/>
          <w:bCs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 xml:space="preserve"> Architecture of Selenium</w:t>
      </w:r>
    </w:p>
    <w:p w14:paraId="11EC7C63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Selenium’s architecture is modular and consists of several components:</w:t>
      </w:r>
    </w:p>
    <w:p w14:paraId="386CA52D" w14:textId="77777777" w:rsidR="00D630BA" w:rsidRPr="00D630BA" w:rsidRDefault="00D630BA" w:rsidP="00D630BA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Selenium IDE</w:t>
      </w:r>
      <w:r w:rsidRPr="00D630BA">
        <w:rPr>
          <w:rFonts w:ascii="Times New Roman" w:eastAsia="Times New Roman" w:hAnsi="Times New Roman"/>
          <w:b/>
          <w:sz w:val="28"/>
        </w:rPr>
        <w:t>: A record-and-playback tool for beginners</w:t>
      </w:r>
    </w:p>
    <w:p w14:paraId="3B098691" w14:textId="77777777" w:rsidR="00D630BA" w:rsidRPr="00D630BA" w:rsidRDefault="00D630BA" w:rsidP="00D630BA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Selenium WebDriver</w:t>
      </w:r>
      <w:r w:rsidRPr="00D630BA">
        <w:rPr>
          <w:rFonts w:ascii="Times New Roman" w:eastAsia="Times New Roman" w:hAnsi="Times New Roman"/>
          <w:b/>
          <w:sz w:val="28"/>
        </w:rPr>
        <w:t>: Core API for browser automation</w:t>
      </w:r>
    </w:p>
    <w:p w14:paraId="777C2CA2" w14:textId="77777777" w:rsidR="00D630BA" w:rsidRPr="00D630BA" w:rsidRDefault="00D630BA" w:rsidP="00D630BA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Selenium Grid</w:t>
      </w:r>
      <w:r w:rsidRPr="00D630BA">
        <w:rPr>
          <w:rFonts w:ascii="Times New Roman" w:eastAsia="Times New Roman" w:hAnsi="Times New Roman"/>
          <w:b/>
          <w:sz w:val="28"/>
        </w:rPr>
        <w:t>: Enables parallel test execution across multiple machines</w:t>
      </w:r>
    </w:p>
    <w:p w14:paraId="71C93963" w14:textId="77777777" w:rsidR="00D630BA" w:rsidRPr="00D630BA" w:rsidRDefault="00D630BA" w:rsidP="00D630BA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lastRenderedPageBreak/>
        <w:t>Language Bindings</w:t>
      </w:r>
      <w:r w:rsidRPr="00D630BA">
        <w:rPr>
          <w:rFonts w:ascii="Times New Roman" w:eastAsia="Times New Roman" w:hAnsi="Times New Roman"/>
          <w:b/>
          <w:sz w:val="28"/>
        </w:rPr>
        <w:t>: Libraries for Java, Python, C#, etc.</w:t>
      </w:r>
    </w:p>
    <w:p w14:paraId="4FAB7297" w14:textId="77777777" w:rsidR="00D630BA" w:rsidRPr="00D630BA" w:rsidRDefault="00D630BA" w:rsidP="00D630BA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Browser Drivers</w:t>
      </w:r>
      <w:r w:rsidRPr="00D630BA">
        <w:rPr>
          <w:rFonts w:ascii="Times New Roman" w:eastAsia="Times New Roman" w:hAnsi="Times New Roman"/>
          <w:b/>
          <w:sz w:val="28"/>
        </w:rPr>
        <w:t>: Interface between WebDriver and browsers</w:t>
      </w:r>
    </w:p>
    <w:p w14:paraId="7F57ECC9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Workflow:</w:t>
      </w:r>
    </w:p>
    <w:p w14:paraId="6B23C45E" w14:textId="77777777" w:rsidR="00D630BA" w:rsidRPr="00D630BA" w:rsidRDefault="00D630BA" w:rsidP="00D630BA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Test scripts use WebDriver APIs</w:t>
      </w:r>
    </w:p>
    <w:p w14:paraId="563132F9" w14:textId="77777777" w:rsidR="00D630BA" w:rsidRPr="00D630BA" w:rsidRDefault="00D630BA" w:rsidP="00D630BA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WebDriver communicates with browser drivers</w:t>
      </w:r>
    </w:p>
    <w:p w14:paraId="387D58CB" w14:textId="77777777" w:rsidR="00D630BA" w:rsidRPr="00D630BA" w:rsidRDefault="00D630BA" w:rsidP="00D630BA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Browser drivers execute commands in the browser</w:t>
      </w:r>
    </w:p>
    <w:p w14:paraId="3BC43186" w14:textId="77777777" w:rsidR="00D630BA" w:rsidRPr="00D630BA" w:rsidRDefault="00D630BA" w:rsidP="00D630BA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Results are returned to the test script</w:t>
      </w:r>
    </w:p>
    <w:p w14:paraId="70ACA9FC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This layered architecture ensures flexibility, scalability, and maintainability.</w:t>
      </w:r>
    </w:p>
    <w:p w14:paraId="2B020D41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pict w14:anchorId="105C3F99">
          <v:rect id="_x0000_i1077" style="width:0;height:1.5pt" o:hralign="center" o:hrstd="t" o:hr="t" fillcolor="#a0a0a0" stroked="f"/>
        </w:pict>
      </w:r>
    </w:p>
    <w:p w14:paraId="08C32EE3" w14:textId="1DB5084D" w:rsidR="00D630BA" w:rsidRPr="00D630BA" w:rsidRDefault="00D630BA" w:rsidP="00D630BA">
      <w:pPr>
        <w:rPr>
          <w:rFonts w:ascii="Times New Roman" w:eastAsia="Times New Roman" w:hAnsi="Times New Roman"/>
          <w:b/>
          <w:bCs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 xml:space="preserve"> Python Project Example (Selenium)</w:t>
      </w:r>
    </w:p>
    <w:p w14:paraId="42EA7DC0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Here’s a basic example of using Selenium with Python to automate a login form:</w:t>
      </w:r>
    </w:p>
    <w:p w14:paraId="38E70CF0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 xml:space="preserve">from selenium import </w:t>
      </w:r>
      <w:proofErr w:type="spellStart"/>
      <w:r w:rsidRPr="00D630BA">
        <w:rPr>
          <w:rFonts w:ascii="Times New Roman" w:eastAsia="Times New Roman" w:hAnsi="Times New Roman"/>
          <w:b/>
          <w:sz w:val="28"/>
        </w:rPr>
        <w:t>webdriver</w:t>
      </w:r>
      <w:proofErr w:type="spellEnd"/>
    </w:p>
    <w:p w14:paraId="12E81308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from selenium.webdriver.common.by import By</w:t>
      </w:r>
    </w:p>
    <w:p w14:paraId="6C2EC417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</w:p>
    <w:p w14:paraId="59258A4F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 xml:space="preserve">driver = </w:t>
      </w:r>
      <w:proofErr w:type="spellStart"/>
      <w:proofErr w:type="gramStart"/>
      <w:r w:rsidRPr="00D630BA">
        <w:rPr>
          <w:rFonts w:ascii="Times New Roman" w:eastAsia="Times New Roman" w:hAnsi="Times New Roman"/>
          <w:b/>
          <w:sz w:val="28"/>
        </w:rPr>
        <w:t>webdriver.Chrome</w:t>
      </w:r>
      <w:proofErr w:type="spellEnd"/>
      <w:proofErr w:type="gramEnd"/>
      <w:r w:rsidRPr="00D630BA">
        <w:rPr>
          <w:rFonts w:ascii="Times New Roman" w:eastAsia="Times New Roman" w:hAnsi="Times New Roman"/>
          <w:b/>
          <w:sz w:val="28"/>
        </w:rPr>
        <w:t>()</w:t>
      </w:r>
    </w:p>
    <w:p w14:paraId="1037DE88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proofErr w:type="spellStart"/>
      <w:r w:rsidRPr="00D630BA">
        <w:rPr>
          <w:rFonts w:ascii="Times New Roman" w:eastAsia="Times New Roman" w:hAnsi="Times New Roman"/>
          <w:b/>
          <w:sz w:val="28"/>
        </w:rPr>
        <w:t>driver.get</w:t>
      </w:r>
      <w:proofErr w:type="spellEnd"/>
      <w:r w:rsidRPr="00D630BA">
        <w:rPr>
          <w:rFonts w:ascii="Times New Roman" w:eastAsia="Times New Roman" w:hAnsi="Times New Roman"/>
          <w:b/>
          <w:sz w:val="28"/>
        </w:rPr>
        <w:t>("https://example.com/login")</w:t>
      </w:r>
    </w:p>
    <w:p w14:paraId="4A60B51D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</w:p>
    <w:p w14:paraId="7B10EBBA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proofErr w:type="spellStart"/>
      <w:proofErr w:type="gramStart"/>
      <w:r w:rsidRPr="00D630BA">
        <w:rPr>
          <w:rFonts w:ascii="Times New Roman" w:eastAsia="Times New Roman" w:hAnsi="Times New Roman"/>
          <w:b/>
          <w:sz w:val="28"/>
        </w:rPr>
        <w:t>driver.find</w:t>
      </w:r>
      <w:proofErr w:type="gramEnd"/>
      <w:r w:rsidRPr="00D630BA">
        <w:rPr>
          <w:rFonts w:ascii="Times New Roman" w:eastAsia="Times New Roman" w:hAnsi="Times New Roman"/>
          <w:b/>
          <w:sz w:val="28"/>
        </w:rPr>
        <w:t>_element</w:t>
      </w:r>
      <w:proofErr w:type="spellEnd"/>
      <w:r w:rsidRPr="00D630BA">
        <w:rPr>
          <w:rFonts w:ascii="Times New Roman" w:eastAsia="Times New Roman" w:hAnsi="Times New Roman"/>
          <w:b/>
          <w:sz w:val="28"/>
        </w:rPr>
        <w:t>(By.ID, "username").</w:t>
      </w:r>
      <w:proofErr w:type="spellStart"/>
      <w:r w:rsidRPr="00D630BA">
        <w:rPr>
          <w:rFonts w:ascii="Times New Roman" w:eastAsia="Times New Roman" w:hAnsi="Times New Roman"/>
          <w:b/>
          <w:sz w:val="28"/>
        </w:rPr>
        <w:t>send_keys</w:t>
      </w:r>
      <w:proofErr w:type="spellEnd"/>
      <w:r w:rsidRPr="00D630BA">
        <w:rPr>
          <w:rFonts w:ascii="Times New Roman" w:eastAsia="Times New Roman" w:hAnsi="Times New Roman"/>
          <w:b/>
          <w:sz w:val="28"/>
        </w:rPr>
        <w:t>("</w:t>
      </w:r>
      <w:proofErr w:type="spellStart"/>
      <w:r w:rsidRPr="00D630BA">
        <w:rPr>
          <w:rFonts w:ascii="Times New Roman" w:eastAsia="Times New Roman" w:hAnsi="Times New Roman"/>
          <w:b/>
          <w:sz w:val="28"/>
        </w:rPr>
        <w:t>testuser</w:t>
      </w:r>
      <w:proofErr w:type="spellEnd"/>
      <w:r w:rsidRPr="00D630BA">
        <w:rPr>
          <w:rFonts w:ascii="Times New Roman" w:eastAsia="Times New Roman" w:hAnsi="Times New Roman"/>
          <w:b/>
          <w:sz w:val="28"/>
        </w:rPr>
        <w:t>")</w:t>
      </w:r>
    </w:p>
    <w:p w14:paraId="533048BD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proofErr w:type="spellStart"/>
      <w:proofErr w:type="gramStart"/>
      <w:r w:rsidRPr="00D630BA">
        <w:rPr>
          <w:rFonts w:ascii="Times New Roman" w:eastAsia="Times New Roman" w:hAnsi="Times New Roman"/>
          <w:b/>
          <w:sz w:val="28"/>
        </w:rPr>
        <w:t>driver.find</w:t>
      </w:r>
      <w:proofErr w:type="gramEnd"/>
      <w:r w:rsidRPr="00D630BA">
        <w:rPr>
          <w:rFonts w:ascii="Times New Roman" w:eastAsia="Times New Roman" w:hAnsi="Times New Roman"/>
          <w:b/>
          <w:sz w:val="28"/>
        </w:rPr>
        <w:t>_element</w:t>
      </w:r>
      <w:proofErr w:type="spellEnd"/>
      <w:r w:rsidRPr="00D630BA">
        <w:rPr>
          <w:rFonts w:ascii="Times New Roman" w:eastAsia="Times New Roman" w:hAnsi="Times New Roman"/>
          <w:b/>
          <w:sz w:val="28"/>
        </w:rPr>
        <w:t>(By.ID, "password").</w:t>
      </w:r>
      <w:proofErr w:type="spellStart"/>
      <w:r w:rsidRPr="00D630BA">
        <w:rPr>
          <w:rFonts w:ascii="Times New Roman" w:eastAsia="Times New Roman" w:hAnsi="Times New Roman"/>
          <w:b/>
          <w:sz w:val="28"/>
        </w:rPr>
        <w:t>send_keys</w:t>
      </w:r>
      <w:proofErr w:type="spellEnd"/>
      <w:r w:rsidRPr="00D630BA">
        <w:rPr>
          <w:rFonts w:ascii="Times New Roman" w:eastAsia="Times New Roman" w:hAnsi="Times New Roman"/>
          <w:b/>
          <w:sz w:val="28"/>
        </w:rPr>
        <w:t>("</w:t>
      </w:r>
      <w:proofErr w:type="spellStart"/>
      <w:r w:rsidRPr="00D630BA">
        <w:rPr>
          <w:rFonts w:ascii="Times New Roman" w:eastAsia="Times New Roman" w:hAnsi="Times New Roman"/>
          <w:b/>
          <w:sz w:val="28"/>
        </w:rPr>
        <w:t>securepass</w:t>
      </w:r>
      <w:proofErr w:type="spellEnd"/>
      <w:r w:rsidRPr="00D630BA">
        <w:rPr>
          <w:rFonts w:ascii="Times New Roman" w:eastAsia="Times New Roman" w:hAnsi="Times New Roman"/>
          <w:b/>
          <w:sz w:val="28"/>
        </w:rPr>
        <w:t>")</w:t>
      </w:r>
    </w:p>
    <w:p w14:paraId="7E635266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proofErr w:type="spellStart"/>
      <w:proofErr w:type="gramStart"/>
      <w:r w:rsidRPr="00D630BA">
        <w:rPr>
          <w:rFonts w:ascii="Times New Roman" w:eastAsia="Times New Roman" w:hAnsi="Times New Roman"/>
          <w:b/>
          <w:sz w:val="28"/>
        </w:rPr>
        <w:t>driver.find</w:t>
      </w:r>
      <w:proofErr w:type="gramEnd"/>
      <w:r w:rsidRPr="00D630BA">
        <w:rPr>
          <w:rFonts w:ascii="Times New Roman" w:eastAsia="Times New Roman" w:hAnsi="Times New Roman"/>
          <w:b/>
          <w:sz w:val="28"/>
        </w:rPr>
        <w:t>_element</w:t>
      </w:r>
      <w:proofErr w:type="spellEnd"/>
      <w:r w:rsidRPr="00D630BA">
        <w:rPr>
          <w:rFonts w:ascii="Times New Roman" w:eastAsia="Times New Roman" w:hAnsi="Times New Roman"/>
          <w:b/>
          <w:sz w:val="28"/>
        </w:rPr>
        <w:t>(By.ID, "submit").click()</w:t>
      </w:r>
    </w:p>
    <w:p w14:paraId="435D07CB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</w:p>
    <w:p w14:paraId="6300D095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proofErr w:type="gramStart"/>
      <w:r w:rsidRPr="00D630BA">
        <w:rPr>
          <w:rFonts w:ascii="Times New Roman" w:eastAsia="Times New Roman" w:hAnsi="Times New Roman"/>
          <w:b/>
          <w:sz w:val="28"/>
        </w:rPr>
        <w:lastRenderedPageBreak/>
        <w:t>print(</w:t>
      </w:r>
      <w:proofErr w:type="gramEnd"/>
      <w:r w:rsidRPr="00D630BA">
        <w:rPr>
          <w:rFonts w:ascii="Times New Roman" w:eastAsia="Times New Roman" w:hAnsi="Times New Roman"/>
          <w:b/>
          <w:sz w:val="28"/>
        </w:rPr>
        <w:t>"Login test completed")</w:t>
      </w:r>
    </w:p>
    <w:p w14:paraId="314EDC2A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proofErr w:type="spellStart"/>
      <w:proofErr w:type="gramStart"/>
      <w:r w:rsidRPr="00D630BA">
        <w:rPr>
          <w:rFonts w:ascii="Times New Roman" w:eastAsia="Times New Roman" w:hAnsi="Times New Roman"/>
          <w:b/>
          <w:sz w:val="28"/>
        </w:rPr>
        <w:t>driver.quit</w:t>
      </w:r>
      <w:proofErr w:type="spellEnd"/>
      <w:proofErr w:type="gramEnd"/>
      <w:r w:rsidRPr="00D630BA">
        <w:rPr>
          <w:rFonts w:ascii="Times New Roman" w:eastAsia="Times New Roman" w:hAnsi="Times New Roman"/>
          <w:b/>
          <w:sz w:val="28"/>
        </w:rPr>
        <w:t>()</w:t>
      </w:r>
    </w:p>
    <w:p w14:paraId="396110A6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This script demonstrates how Selenium interacts with web elements using locators like ID, Name, XPath, and CSS Selector.</w:t>
      </w:r>
    </w:p>
    <w:p w14:paraId="5BC87E87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pict w14:anchorId="3E008269">
          <v:rect id="_x0000_i1078" style="width:0;height:1.5pt" o:hralign="center" o:hrstd="t" o:hr="t" fillcolor="#a0a0a0" stroked="f"/>
        </w:pict>
      </w:r>
    </w:p>
    <w:p w14:paraId="35AAF329" w14:textId="3B9D543A" w:rsidR="00D630BA" w:rsidRPr="00D630BA" w:rsidRDefault="00D630BA" w:rsidP="00D630BA">
      <w:pPr>
        <w:rPr>
          <w:rFonts w:ascii="Times New Roman" w:eastAsia="Times New Roman" w:hAnsi="Times New Roman"/>
          <w:b/>
          <w:bCs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 xml:space="preserve"> Spring Boot Integration Example</w:t>
      </w:r>
    </w:p>
    <w:p w14:paraId="7A3F37DE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 xml:space="preserve">Selenium can be integrated into a </w:t>
      </w:r>
      <w:r w:rsidRPr="00D630BA">
        <w:rPr>
          <w:rFonts w:ascii="Times New Roman" w:eastAsia="Times New Roman" w:hAnsi="Times New Roman"/>
          <w:b/>
          <w:bCs/>
          <w:sz w:val="28"/>
        </w:rPr>
        <w:t>Spring Boot</w:t>
      </w:r>
      <w:r w:rsidRPr="00D630BA">
        <w:rPr>
          <w:rFonts w:ascii="Times New Roman" w:eastAsia="Times New Roman" w:hAnsi="Times New Roman"/>
          <w:b/>
          <w:sz w:val="28"/>
        </w:rPr>
        <w:t xml:space="preserve"> application for automated UI testing as part of a full-stack testing strategy.</w:t>
      </w:r>
    </w:p>
    <w:p w14:paraId="664F46E4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Use Case:</w:t>
      </w:r>
    </w:p>
    <w:p w14:paraId="0A5F93CA" w14:textId="77777777" w:rsidR="00D630BA" w:rsidRPr="00D630BA" w:rsidRDefault="00D630BA" w:rsidP="00D630BA">
      <w:pPr>
        <w:numPr>
          <w:ilvl w:val="0"/>
          <w:numId w:val="15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Backend: Spring Boot REST APIs</w:t>
      </w:r>
    </w:p>
    <w:p w14:paraId="0FB562A2" w14:textId="77777777" w:rsidR="00D630BA" w:rsidRPr="00D630BA" w:rsidRDefault="00D630BA" w:rsidP="00D630BA">
      <w:pPr>
        <w:numPr>
          <w:ilvl w:val="0"/>
          <w:numId w:val="15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Frontend: Web UI tested using Selenium</w:t>
      </w:r>
    </w:p>
    <w:p w14:paraId="3C95A7CF" w14:textId="77777777" w:rsidR="00D630BA" w:rsidRPr="00D630BA" w:rsidRDefault="00D630BA" w:rsidP="00D630BA">
      <w:pPr>
        <w:numPr>
          <w:ilvl w:val="0"/>
          <w:numId w:val="15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Integration: Selenium tests triggered via Maven or Gradle during build</w:t>
      </w:r>
    </w:p>
    <w:p w14:paraId="54538A90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Benefits:</w:t>
      </w:r>
    </w:p>
    <w:p w14:paraId="23F79267" w14:textId="77777777" w:rsidR="00D630BA" w:rsidRPr="00D630BA" w:rsidRDefault="00D630BA" w:rsidP="00D630BA">
      <w:pPr>
        <w:numPr>
          <w:ilvl w:val="0"/>
          <w:numId w:val="16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End-to-end testing of web applications</w:t>
      </w:r>
    </w:p>
    <w:p w14:paraId="6BB835F5" w14:textId="77777777" w:rsidR="00D630BA" w:rsidRPr="00D630BA" w:rsidRDefault="00D630BA" w:rsidP="00D630BA">
      <w:pPr>
        <w:numPr>
          <w:ilvl w:val="0"/>
          <w:numId w:val="16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Seamless integration with CI/CD pipelines</w:t>
      </w:r>
    </w:p>
    <w:p w14:paraId="14FAEF38" w14:textId="77777777" w:rsidR="00D630BA" w:rsidRPr="00D630BA" w:rsidRDefault="00D630BA" w:rsidP="00D630BA">
      <w:pPr>
        <w:numPr>
          <w:ilvl w:val="0"/>
          <w:numId w:val="16"/>
        </w:num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Validates both frontend behavior and backend responses</w:t>
      </w:r>
    </w:p>
    <w:p w14:paraId="79B7EA84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This approach ensures comprehensive coverage of application functionality.</w:t>
      </w:r>
    </w:p>
    <w:p w14:paraId="1FACCC7B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pict w14:anchorId="3497C7F8">
          <v:rect id="_x0000_i1079" style="width:0;height:1.5pt" o:hralign="center" o:hrstd="t" o:hr="t" fillcolor="#a0a0a0" stroked="f"/>
        </w:pict>
      </w:r>
    </w:p>
    <w:p w14:paraId="432D4E58" w14:textId="10EBA81E" w:rsidR="00D630BA" w:rsidRPr="00D630BA" w:rsidRDefault="00D630BA" w:rsidP="00D630BA">
      <w:pPr>
        <w:rPr>
          <w:rFonts w:ascii="Times New Roman" w:eastAsia="Times New Roman" w:hAnsi="Times New Roman"/>
          <w:b/>
          <w:bCs/>
          <w:sz w:val="28"/>
        </w:rPr>
      </w:pPr>
      <w:r w:rsidRPr="00D630BA">
        <w:rPr>
          <w:rFonts w:ascii="Times New Roman" w:eastAsia="Times New Roman" w:hAnsi="Times New Roman"/>
          <w:b/>
          <w:bCs/>
          <w:sz w:val="28"/>
        </w:rPr>
        <w:t>Selenium Classes in Java</w:t>
      </w:r>
    </w:p>
    <w:p w14:paraId="3C2360A2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Selenium provides several core classes in Java for building robust test scripts: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5395"/>
      </w:tblGrid>
      <w:tr w:rsidR="00D630BA" w:rsidRPr="00D630BA" w14:paraId="759C44DF" w14:textId="77777777" w:rsidTr="00D630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EF873" w14:textId="77777777" w:rsidR="00D630BA" w:rsidRPr="00D630BA" w:rsidRDefault="00D630BA" w:rsidP="00D630BA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D630BA">
              <w:rPr>
                <w:rFonts w:ascii="Times New Roman" w:eastAsia="Times New Roman" w:hAnsi="Times New Roman"/>
                <w:b/>
                <w:bCs/>
                <w:sz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ECE2632" w14:textId="77777777" w:rsidR="00D630BA" w:rsidRPr="00D630BA" w:rsidRDefault="00D630BA" w:rsidP="00D630BA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D630BA">
              <w:rPr>
                <w:rFonts w:ascii="Times New Roman" w:eastAsia="Times New Roman" w:hAnsi="Times New Roman"/>
                <w:b/>
                <w:bCs/>
                <w:sz w:val="28"/>
              </w:rPr>
              <w:t>Purpose</w:t>
            </w:r>
          </w:p>
        </w:tc>
      </w:tr>
      <w:tr w:rsidR="00D630BA" w:rsidRPr="00D630BA" w14:paraId="3BD81EEC" w14:textId="77777777" w:rsidTr="00D6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B10D5" w14:textId="77777777" w:rsidR="00D630BA" w:rsidRPr="00D630BA" w:rsidRDefault="00D630BA" w:rsidP="00D630B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D630BA">
              <w:rPr>
                <w:rFonts w:ascii="Times New Roman" w:eastAsia="Times New Roman" w:hAnsi="Times New Roman"/>
                <w:b/>
                <w:sz w:val="28"/>
              </w:rPr>
              <w:lastRenderedPageBreak/>
              <w:t>WebDriver</w:t>
            </w:r>
          </w:p>
        </w:tc>
        <w:tc>
          <w:tcPr>
            <w:tcW w:w="0" w:type="auto"/>
            <w:vAlign w:val="center"/>
            <w:hideMark/>
          </w:tcPr>
          <w:p w14:paraId="4E916B8F" w14:textId="77777777" w:rsidR="00D630BA" w:rsidRPr="00D630BA" w:rsidRDefault="00D630BA" w:rsidP="00D630B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D630BA">
              <w:rPr>
                <w:rFonts w:ascii="Times New Roman" w:eastAsia="Times New Roman" w:hAnsi="Times New Roman"/>
                <w:b/>
                <w:sz w:val="28"/>
              </w:rPr>
              <w:t>Main interface for browser control</w:t>
            </w:r>
          </w:p>
        </w:tc>
      </w:tr>
      <w:tr w:rsidR="00D630BA" w:rsidRPr="00D630BA" w14:paraId="75E4E841" w14:textId="77777777" w:rsidTr="00D6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712A2" w14:textId="77777777" w:rsidR="00D630BA" w:rsidRPr="00D630BA" w:rsidRDefault="00D630BA" w:rsidP="00D630BA">
            <w:pPr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 w:rsidRPr="00D630BA">
              <w:rPr>
                <w:rFonts w:ascii="Times New Roman" w:eastAsia="Times New Roman" w:hAnsi="Times New Roman"/>
                <w:b/>
                <w:sz w:val="28"/>
              </w:rPr>
              <w:t>WebElement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2B4F6" w14:textId="77777777" w:rsidR="00D630BA" w:rsidRPr="00D630BA" w:rsidRDefault="00D630BA" w:rsidP="00D630B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D630BA">
              <w:rPr>
                <w:rFonts w:ascii="Times New Roman" w:eastAsia="Times New Roman" w:hAnsi="Times New Roman"/>
                <w:b/>
                <w:sz w:val="28"/>
              </w:rPr>
              <w:t>Represents elements on a web page</w:t>
            </w:r>
          </w:p>
        </w:tc>
      </w:tr>
      <w:tr w:rsidR="00D630BA" w:rsidRPr="00D630BA" w14:paraId="46E7E17F" w14:textId="77777777" w:rsidTr="00D6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EE9DD" w14:textId="77777777" w:rsidR="00D630BA" w:rsidRPr="00D630BA" w:rsidRDefault="00D630BA" w:rsidP="00D630B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D630BA">
              <w:rPr>
                <w:rFonts w:ascii="Times New Roman" w:eastAsia="Times New Roman" w:hAnsi="Times New Roman"/>
                <w:b/>
                <w:sz w:val="28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764EC4FC" w14:textId="77777777" w:rsidR="00D630BA" w:rsidRPr="00D630BA" w:rsidRDefault="00D630BA" w:rsidP="00D630B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D630BA">
              <w:rPr>
                <w:rFonts w:ascii="Times New Roman" w:eastAsia="Times New Roman" w:hAnsi="Times New Roman"/>
                <w:b/>
                <w:sz w:val="28"/>
              </w:rPr>
              <w:t>Locator strategies (ID, Name, XPath, etc.)</w:t>
            </w:r>
          </w:p>
        </w:tc>
      </w:tr>
      <w:tr w:rsidR="00D630BA" w:rsidRPr="00D630BA" w14:paraId="2E86D9E9" w14:textId="77777777" w:rsidTr="00D6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298FB" w14:textId="77777777" w:rsidR="00D630BA" w:rsidRPr="00D630BA" w:rsidRDefault="00D630BA" w:rsidP="00D630B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D630BA">
              <w:rPr>
                <w:rFonts w:ascii="Times New Roman" w:eastAsia="Times New Roman" w:hAnsi="Times New Roman"/>
                <w:b/>
                <w:sz w:val="28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6C73B8D6" w14:textId="77777777" w:rsidR="00D630BA" w:rsidRPr="00D630BA" w:rsidRDefault="00D630BA" w:rsidP="00D630B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D630BA">
              <w:rPr>
                <w:rFonts w:ascii="Times New Roman" w:eastAsia="Times New Roman" w:hAnsi="Times New Roman"/>
                <w:b/>
                <w:sz w:val="28"/>
              </w:rPr>
              <w:t>Handles complex user gestures (drag, hover)</w:t>
            </w:r>
          </w:p>
        </w:tc>
      </w:tr>
      <w:tr w:rsidR="00D630BA" w:rsidRPr="00D630BA" w14:paraId="7C863BD2" w14:textId="77777777" w:rsidTr="00D6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29657" w14:textId="77777777" w:rsidR="00D630BA" w:rsidRPr="00D630BA" w:rsidRDefault="00D630BA" w:rsidP="00D630B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D630BA">
              <w:rPr>
                <w:rFonts w:ascii="Times New Roman" w:eastAsia="Times New Roman" w:hAnsi="Times New Roman"/>
                <w:b/>
                <w:sz w:val="28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0F2E4127" w14:textId="77777777" w:rsidR="00D630BA" w:rsidRPr="00D630BA" w:rsidRDefault="00D630BA" w:rsidP="00D630B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D630BA">
              <w:rPr>
                <w:rFonts w:ascii="Times New Roman" w:eastAsia="Times New Roman" w:hAnsi="Times New Roman"/>
                <w:b/>
                <w:sz w:val="28"/>
              </w:rPr>
              <w:t>Interacts with dropdown menus</w:t>
            </w:r>
          </w:p>
        </w:tc>
      </w:tr>
      <w:tr w:rsidR="00D630BA" w:rsidRPr="00D630BA" w14:paraId="1CE1E27A" w14:textId="77777777" w:rsidTr="00D6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1F282" w14:textId="77777777" w:rsidR="00D630BA" w:rsidRPr="00D630BA" w:rsidRDefault="00D630BA" w:rsidP="00D630BA">
            <w:pPr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 w:rsidRPr="00D630BA">
              <w:rPr>
                <w:rFonts w:ascii="Times New Roman" w:eastAsia="Times New Roman" w:hAnsi="Times New Roman"/>
                <w:b/>
                <w:sz w:val="28"/>
              </w:rPr>
              <w:t>JavascriptExecutor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12B95" w14:textId="77777777" w:rsidR="00D630BA" w:rsidRPr="00D630BA" w:rsidRDefault="00D630BA" w:rsidP="00D630B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D630BA">
              <w:rPr>
                <w:rFonts w:ascii="Times New Roman" w:eastAsia="Times New Roman" w:hAnsi="Times New Roman"/>
                <w:b/>
                <w:sz w:val="28"/>
              </w:rPr>
              <w:t>Executes JavaScript within the browser</w:t>
            </w:r>
          </w:p>
        </w:tc>
      </w:tr>
      <w:tr w:rsidR="00D630BA" w:rsidRPr="00D630BA" w14:paraId="6E3ABA6B" w14:textId="77777777" w:rsidTr="00D6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12CD" w14:textId="77777777" w:rsidR="00D630BA" w:rsidRPr="00D630BA" w:rsidRDefault="00D630BA" w:rsidP="00D630B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D630BA">
              <w:rPr>
                <w:rFonts w:ascii="Times New Roman" w:eastAsia="Times New Roman" w:hAnsi="Times New Roman"/>
                <w:b/>
                <w:sz w:val="28"/>
              </w:rPr>
              <w:t>Alert</w:t>
            </w:r>
          </w:p>
        </w:tc>
        <w:tc>
          <w:tcPr>
            <w:tcW w:w="0" w:type="auto"/>
            <w:vAlign w:val="center"/>
            <w:hideMark/>
          </w:tcPr>
          <w:p w14:paraId="1D7009F5" w14:textId="77777777" w:rsidR="00D630BA" w:rsidRPr="00D630BA" w:rsidRDefault="00D630BA" w:rsidP="00D630B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D630BA">
              <w:rPr>
                <w:rFonts w:ascii="Times New Roman" w:eastAsia="Times New Roman" w:hAnsi="Times New Roman"/>
                <w:b/>
                <w:sz w:val="28"/>
              </w:rPr>
              <w:t>Manages pop-ups and browser alerts</w:t>
            </w:r>
          </w:p>
        </w:tc>
      </w:tr>
    </w:tbl>
    <w:p w14:paraId="5E0E8079" w14:textId="77777777" w:rsidR="00D630BA" w:rsidRPr="00D630BA" w:rsidRDefault="00D630BA" w:rsidP="00D630BA">
      <w:pPr>
        <w:rPr>
          <w:rFonts w:ascii="Times New Roman" w:eastAsia="Times New Roman" w:hAnsi="Times New Roman"/>
          <w:b/>
          <w:sz w:val="28"/>
        </w:rPr>
      </w:pPr>
      <w:r w:rsidRPr="00D630BA">
        <w:rPr>
          <w:rFonts w:ascii="Times New Roman" w:eastAsia="Times New Roman" w:hAnsi="Times New Roman"/>
          <w:b/>
          <w:sz w:val="28"/>
        </w:rPr>
        <w:t>These classes form the foundation of Selenium’s Java API and are essential for building maintainable test suites.</w:t>
      </w:r>
    </w:p>
    <w:p w14:paraId="1B48EA32" w14:textId="0C39075F" w:rsidR="007F1493" w:rsidRPr="00D630BA" w:rsidRDefault="007F1493" w:rsidP="00D630BA"/>
    <w:sectPr w:rsidR="007F1493" w:rsidRPr="00D630BA" w:rsidSect="00034616">
      <w:pgSz w:w="12240" w:h="15840"/>
      <w:pgMar w:top="1440" w:right="1800" w:bottom="1440" w:left="1800" w:header="720" w:footer="720" w:gutter="0"/>
      <w:pgBorders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5B5529"/>
    <w:multiLevelType w:val="multilevel"/>
    <w:tmpl w:val="75E2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1729F"/>
    <w:multiLevelType w:val="multilevel"/>
    <w:tmpl w:val="2052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46087"/>
    <w:multiLevelType w:val="multilevel"/>
    <w:tmpl w:val="AEF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07D53"/>
    <w:multiLevelType w:val="multilevel"/>
    <w:tmpl w:val="7B9E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15572"/>
    <w:multiLevelType w:val="multilevel"/>
    <w:tmpl w:val="7670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DA6CF5"/>
    <w:multiLevelType w:val="multilevel"/>
    <w:tmpl w:val="8D8C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0643E"/>
    <w:multiLevelType w:val="multilevel"/>
    <w:tmpl w:val="E9A4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753281">
    <w:abstractNumId w:val="8"/>
  </w:num>
  <w:num w:numId="2" w16cid:durableId="2064253034">
    <w:abstractNumId w:val="6"/>
  </w:num>
  <w:num w:numId="3" w16cid:durableId="1404765381">
    <w:abstractNumId w:val="5"/>
  </w:num>
  <w:num w:numId="4" w16cid:durableId="772818181">
    <w:abstractNumId w:val="4"/>
  </w:num>
  <w:num w:numId="5" w16cid:durableId="1460803675">
    <w:abstractNumId w:val="7"/>
  </w:num>
  <w:num w:numId="6" w16cid:durableId="720976672">
    <w:abstractNumId w:val="3"/>
  </w:num>
  <w:num w:numId="7" w16cid:durableId="1648167900">
    <w:abstractNumId w:val="2"/>
  </w:num>
  <w:num w:numId="8" w16cid:durableId="1913540107">
    <w:abstractNumId w:val="1"/>
  </w:num>
  <w:num w:numId="9" w16cid:durableId="401220882">
    <w:abstractNumId w:val="0"/>
  </w:num>
  <w:num w:numId="10" w16cid:durableId="1245338234">
    <w:abstractNumId w:val="15"/>
  </w:num>
  <w:num w:numId="11" w16cid:durableId="73432908">
    <w:abstractNumId w:val="10"/>
  </w:num>
  <w:num w:numId="12" w16cid:durableId="169103857">
    <w:abstractNumId w:val="11"/>
  </w:num>
  <w:num w:numId="13" w16cid:durableId="135336892">
    <w:abstractNumId w:val="13"/>
  </w:num>
  <w:num w:numId="14" w16cid:durableId="1110319871">
    <w:abstractNumId w:val="12"/>
  </w:num>
  <w:num w:numId="15" w16cid:durableId="1897080503">
    <w:abstractNumId w:val="9"/>
  </w:num>
  <w:num w:numId="16" w16cid:durableId="13079716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DFC"/>
    <w:rsid w:val="0015074B"/>
    <w:rsid w:val="002572A4"/>
    <w:rsid w:val="0029639D"/>
    <w:rsid w:val="00326F90"/>
    <w:rsid w:val="007F1493"/>
    <w:rsid w:val="00AA1D8D"/>
    <w:rsid w:val="00B47730"/>
    <w:rsid w:val="00CB0664"/>
    <w:rsid w:val="00D630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D49C0"/>
  <w14:defaultImageDpi w14:val="300"/>
  <w15:docId w15:val="{5D30C70E-C3E3-4C41-8D61-CC6A12E8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Shrutika Mahajan</cp:lastModifiedBy>
  <cp:revision>3</cp:revision>
  <dcterms:created xsi:type="dcterms:W3CDTF">2013-12-23T23:15:00Z</dcterms:created>
  <dcterms:modified xsi:type="dcterms:W3CDTF">2025-09-19T03:50:00Z</dcterms:modified>
  <cp:category/>
</cp:coreProperties>
</file>